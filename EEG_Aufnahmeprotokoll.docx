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BB1" w:rsidRPr="006E6B4B" w:rsidRDefault="00D35528">
      <w:pPr>
        <w:pStyle w:val="Titel"/>
        <w:rPr>
          <w:lang w:val="de-DE"/>
        </w:rPr>
      </w:pPr>
      <w:r w:rsidRPr="006E6B4B">
        <w:rPr>
          <w:lang w:val="de-DE"/>
        </w:rPr>
        <w:t>EEG-P</w:t>
      </w:r>
      <w:r w:rsidR="00167EE9" w:rsidRPr="006E6B4B">
        <w:rPr>
          <w:lang w:val="de-DE"/>
        </w:rPr>
        <w:t>rotokoll</w:t>
      </w:r>
    </w:p>
    <w:p w:rsidR="00CC1BB1" w:rsidRPr="00D35528" w:rsidRDefault="00167EE9">
      <w:pPr>
        <w:pStyle w:val="berschrift1"/>
        <w:rPr>
          <w:lang w:val="de-DE"/>
        </w:rPr>
      </w:pPr>
      <w:r w:rsidRPr="00D35528">
        <w:rPr>
          <w:lang w:val="de-DE"/>
        </w:rPr>
        <w:t>1. Teilnehmerinformation</w:t>
      </w:r>
    </w:p>
    <w:p w:rsidR="00CC1BB1" w:rsidRPr="00D35528" w:rsidRDefault="00D35528">
      <w:pPr>
        <w:rPr>
          <w:lang w:val="de-DE"/>
        </w:rPr>
      </w:pPr>
      <w:r>
        <w:rPr>
          <w:lang w:val="de-DE"/>
        </w:rPr>
        <w:t>Name: ____________________</w:t>
      </w:r>
    </w:p>
    <w:p w:rsidR="00CC1BB1" w:rsidRDefault="00DA370D">
      <w:pPr>
        <w:rPr>
          <w:lang w:val="de-DE"/>
        </w:rPr>
      </w:pPr>
      <w:r>
        <w:rPr>
          <w:lang w:val="de-DE"/>
        </w:rPr>
        <w:t>Gruppe</w:t>
      </w:r>
      <w:r w:rsidR="00167EE9" w:rsidRPr="00D35528">
        <w:rPr>
          <w:lang w:val="de-DE"/>
        </w:rPr>
        <w:t>: ___________________</w:t>
      </w:r>
    </w:p>
    <w:p w:rsidR="00DA370D" w:rsidRPr="00D35528" w:rsidRDefault="00DA370D">
      <w:pPr>
        <w:rPr>
          <w:lang w:val="de-DE"/>
        </w:rPr>
      </w:pPr>
      <w:r>
        <w:rPr>
          <w:lang w:val="de-DE"/>
        </w:rPr>
        <w:t>Datum: ___________________</w:t>
      </w:r>
    </w:p>
    <w:p w:rsidR="00CC1BB1" w:rsidRPr="00D35528" w:rsidRDefault="00041852">
      <w:pPr>
        <w:pStyle w:val="berschrift1"/>
        <w:rPr>
          <w:lang w:val="de-DE"/>
        </w:rPr>
      </w:pPr>
      <w:r>
        <w:rPr>
          <w:lang w:val="de-DE"/>
        </w:rPr>
        <w:t>2</w:t>
      </w:r>
      <w:r w:rsidR="00167EE9" w:rsidRPr="00D35528">
        <w:rPr>
          <w:lang w:val="de-DE"/>
        </w:rPr>
        <w:t>. Vorbereitung vor der Aufnahme</w:t>
      </w:r>
    </w:p>
    <w:p w:rsidR="00041852" w:rsidRDefault="00041852">
      <w:pPr>
        <w:rPr>
          <w:lang w:val="de-DE"/>
        </w:rPr>
      </w:pPr>
      <w:r>
        <w:rPr>
          <w:lang w:val="de-DE"/>
        </w:rPr>
        <w:t>Stelle der Testperson folgende Fragen und notiere die Antworten:</w:t>
      </w:r>
    </w:p>
    <w:p w:rsidR="00CC1BB1" w:rsidRPr="00D35528" w:rsidRDefault="00041852">
      <w:pPr>
        <w:rPr>
          <w:lang w:val="de-DE"/>
        </w:rPr>
      </w:pPr>
      <w:r>
        <w:rPr>
          <w:lang w:val="de-DE"/>
        </w:rPr>
        <w:t xml:space="preserve">Fühlst du dich </w:t>
      </w:r>
      <w:r w:rsidR="007A27F9">
        <w:rPr>
          <w:lang w:val="de-DE"/>
        </w:rPr>
        <w:t>wach/aufmerksam oder schlapp/müde</w:t>
      </w:r>
      <w:r>
        <w:rPr>
          <w:lang w:val="de-DE"/>
        </w:rPr>
        <w:t>?</w:t>
      </w:r>
    </w:p>
    <w:p w:rsidR="00DA370D" w:rsidRDefault="00DA370D">
      <w:pPr>
        <w:rPr>
          <w:lang w:val="de-DE"/>
        </w:rPr>
      </w:pPr>
    </w:p>
    <w:p w:rsidR="00CC1BB1" w:rsidRPr="00D35528" w:rsidRDefault="00041852">
      <w:pPr>
        <w:rPr>
          <w:lang w:val="de-DE"/>
        </w:rPr>
      </w:pPr>
      <w:r>
        <w:rPr>
          <w:lang w:val="de-DE"/>
        </w:rPr>
        <w:t xml:space="preserve">Hast du heute </w:t>
      </w:r>
      <w:r w:rsidR="00167EE9" w:rsidRPr="00D35528">
        <w:rPr>
          <w:lang w:val="de-DE"/>
        </w:rPr>
        <w:t>Koffein</w:t>
      </w:r>
      <w:r>
        <w:rPr>
          <w:lang w:val="de-DE"/>
        </w:rPr>
        <w:t xml:space="preserve"> zu dir genommen? </w:t>
      </w:r>
    </w:p>
    <w:p w:rsidR="00DA370D" w:rsidRDefault="00DA370D">
      <w:pPr>
        <w:rPr>
          <w:lang w:val="de-DE"/>
        </w:rPr>
      </w:pPr>
    </w:p>
    <w:p w:rsidR="00CC1BB1" w:rsidRDefault="00041852">
      <w:pPr>
        <w:rPr>
          <w:lang w:val="de-DE"/>
        </w:rPr>
      </w:pPr>
      <w:r>
        <w:rPr>
          <w:lang w:val="de-DE"/>
        </w:rPr>
        <w:t xml:space="preserve">Gibt es sonst etwas, das deine Aufmerksamkeit beeinträchtigen könnte? </w:t>
      </w:r>
    </w:p>
    <w:p w:rsidR="00CC1BB1" w:rsidRPr="00D35528" w:rsidRDefault="00041852">
      <w:pPr>
        <w:pStyle w:val="berschrift1"/>
        <w:rPr>
          <w:lang w:val="de-DE"/>
        </w:rPr>
      </w:pPr>
      <w:r>
        <w:rPr>
          <w:lang w:val="de-DE"/>
        </w:rPr>
        <w:t>3</w:t>
      </w:r>
      <w:r w:rsidR="00167EE9" w:rsidRPr="00D35528">
        <w:rPr>
          <w:lang w:val="de-DE"/>
        </w:rPr>
        <w:t xml:space="preserve">. </w:t>
      </w:r>
      <w:r>
        <w:rPr>
          <w:lang w:val="de-DE"/>
        </w:rPr>
        <w:t>EEG-Kappe Einrichtung</w:t>
      </w:r>
    </w:p>
    <w:p w:rsidR="00041852" w:rsidRDefault="00167EE9">
      <w:pPr>
        <w:rPr>
          <w:lang w:val="de-DE"/>
        </w:rPr>
      </w:pPr>
      <w:r w:rsidRPr="00D35528">
        <w:rPr>
          <w:lang w:val="de-DE"/>
        </w:rPr>
        <w:t>Die EEG-Kappe und Elektroden werden von</w:t>
      </w:r>
      <w:r w:rsidR="00041852">
        <w:rPr>
          <w:lang w:val="de-DE"/>
        </w:rPr>
        <w:t xml:space="preserve"> unserer Expert*in </w:t>
      </w:r>
      <w:r w:rsidRPr="00D35528">
        <w:rPr>
          <w:lang w:val="de-DE"/>
        </w:rPr>
        <w:t xml:space="preserve">angebracht. </w:t>
      </w:r>
      <w:r w:rsidR="00041852">
        <w:rPr>
          <w:lang w:val="de-DE"/>
        </w:rPr>
        <w:t>Beobachte währenddessen die Signale und notiere welche Elektroden ein auffällig schlechtes Signal aufweisen.</w:t>
      </w:r>
    </w:p>
    <w:p w:rsidR="007A27F9" w:rsidRDefault="007A27F9">
      <w:pPr>
        <w:rPr>
          <w:lang w:val="de-DE"/>
        </w:rPr>
      </w:pPr>
      <w:r>
        <w:rPr>
          <w:lang w:val="de-DE"/>
        </w:rPr>
        <w:t xml:space="preserve">Elektroden: </w:t>
      </w:r>
    </w:p>
    <w:p w:rsidR="000C1677" w:rsidRDefault="000C1677">
      <w:pPr>
        <w:rPr>
          <w:lang w:val="de-DE"/>
        </w:rPr>
      </w:pPr>
      <w:r>
        <w:rPr>
          <w:lang w:val="de-DE"/>
        </w:rPr>
        <w:t>Anmerkungen:</w:t>
      </w:r>
    </w:p>
    <w:p w:rsidR="00CC1BB1" w:rsidRPr="00D35528" w:rsidRDefault="00041852">
      <w:pPr>
        <w:pStyle w:val="berschrift1"/>
        <w:rPr>
          <w:lang w:val="de-DE"/>
        </w:rPr>
      </w:pPr>
      <w:r>
        <w:rPr>
          <w:lang w:val="de-DE"/>
        </w:rPr>
        <w:t>4</w:t>
      </w:r>
      <w:r w:rsidR="00167EE9" w:rsidRPr="00D35528">
        <w:rPr>
          <w:lang w:val="de-DE"/>
        </w:rPr>
        <w:t>. Aufnahmeverfahren</w:t>
      </w:r>
    </w:p>
    <w:p w:rsidR="00041852" w:rsidRDefault="00041852" w:rsidP="00041852">
      <w:pPr>
        <w:rPr>
          <w:lang w:val="de-DE"/>
        </w:rPr>
      </w:pPr>
      <w:r>
        <w:rPr>
          <w:lang w:val="de-DE"/>
        </w:rPr>
        <w:t xml:space="preserve">Gibt der Testperson folgende Anweisungen: </w:t>
      </w:r>
    </w:p>
    <w:p w:rsidR="00DA370D" w:rsidRDefault="00DA370D" w:rsidP="00041852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Wir werden nun mit dem Experiment beginnen</w:t>
      </w:r>
    </w:p>
    <w:p w:rsidR="00041852" w:rsidRDefault="00041852" w:rsidP="00041852">
      <w:pPr>
        <w:pStyle w:val="Listenabsatz"/>
        <w:numPr>
          <w:ilvl w:val="0"/>
          <w:numId w:val="10"/>
        </w:numPr>
        <w:rPr>
          <w:lang w:val="de-DE"/>
        </w:rPr>
      </w:pPr>
      <w:r w:rsidRPr="00041852">
        <w:rPr>
          <w:lang w:val="de-DE"/>
        </w:rPr>
        <w:t>Bitte bleib während</w:t>
      </w:r>
      <w:r>
        <w:rPr>
          <w:lang w:val="de-DE"/>
        </w:rPr>
        <w:t xml:space="preserve"> der Anwendung unbedingt</w:t>
      </w:r>
      <w:r w:rsidRPr="00041852">
        <w:rPr>
          <w:lang w:val="de-DE"/>
        </w:rPr>
        <w:t xml:space="preserve"> ruhig und</w:t>
      </w:r>
      <w:r>
        <w:rPr>
          <w:lang w:val="de-DE"/>
        </w:rPr>
        <w:t xml:space="preserve"> entspannt sitzen</w:t>
      </w:r>
    </w:p>
    <w:p w:rsidR="00DA370D" w:rsidRDefault="00DA370D" w:rsidP="00DA370D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Versuche so wenig wie möglich zu blinzeln, und vermeide Bewegungen mit den Augen und dem Kiefer</w:t>
      </w:r>
    </w:p>
    <w:p w:rsidR="00E33B53" w:rsidRPr="000C1677" w:rsidRDefault="003A14C3" w:rsidP="00FB6448">
      <w:pPr>
        <w:pStyle w:val="Listenabsatz"/>
        <w:numPr>
          <w:ilvl w:val="0"/>
          <w:numId w:val="10"/>
        </w:numPr>
        <w:rPr>
          <w:lang w:val="de-DE"/>
        </w:rPr>
      </w:pPr>
      <w:r w:rsidRPr="000C1677">
        <w:rPr>
          <w:lang w:val="de-DE"/>
        </w:rPr>
        <w:t>Rede nicht während des Experiments</w:t>
      </w:r>
    </w:p>
    <w:p w:rsidR="00FB592F" w:rsidRPr="00DA370D" w:rsidRDefault="00FB592F" w:rsidP="00FB592F">
      <w:pPr>
        <w:pStyle w:val="Listenabsatz"/>
        <w:rPr>
          <w:lang w:val="de-DE"/>
        </w:rPr>
      </w:pPr>
    </w:p>
    <w:p w:rsidR="006E6B4B" w:rsidRDefault="006E6B4B" w:rsidP="006E6B4B">
      <w:pPr>
        <w:spacing w:after="0"/>
        <w:rPr>
          <w:lang w:val="de-DE"/>
        </w:rPr>
      </w:pPr>
      <w:r>
        <w:rPr>
          <w:lang w:val="de-DE"/>
        </w:rPr>
        <w:t>Notiert die Start- und Endzeit der beiden Experiment-Teile.</w:t>
      </w:r>
      <w:r w:rsidR="00E33B53">
        <w:rPr>
          <w:lang w:val="de-DE"/>
        </w:rPr>
        <w:t xml:space="preserve"> Jeder Teil dauert 5 Minuten.</w:t>
      </w:r>
    </w:p>
    <w:p w:rsidR="006E6B4B" w:rsidRDefault="006E6B4B" w:rsidP="006E6B4B">
      <w:pPr>
        <w:spacing w:after="0"/>
        <w:rPr>
          <w:lang w:val="de-DE"/>
        </w:rPr>
      </w:pPr>
      <w:r>
        <w:rPr>
          <w:lang w:val="de-DE"/>
        </w:rPr>
        <w:lastRenderedPageBreak/>
        <w:t>Teil 1 – Passiver Zustand:</w:t>
      </w:r>
    </w:p>
    <w:p w:rsidR="006E6B4B" w:rsidRDefault="006E6B4B" w:rsidP="00DA370D">
      <w:pPr>
        <w:rPr>
          <w:lang w:val="de-DE"/>
        </w:rPr>
      </w:pPr>
      <w:r>
        <w:rPr>
          <w:lang w:val="de-DE"/>
        </w:rPr>
        <w:t>Startzeit: __________       Endzeit: _________</w:t>
      </w:r>
    </w:p>
    <w:p w:rsidR="006E6B4B" w:rsidRDefault="006E6B4B" w:rsidP="006E6B4B">
      <w:pPr>
        <w:spacing w:after="0"/>
        <w:rPr>
          <w:lang w:val="de-DE"/>
        </w:rPr>
      </w:pPr>
      <w:r>
        <w:rPr>
          <w:lang w:val="de-DE"/>
        </w:rPr>
        <w:t>Teil 2 – Aktiver Zustand:</w:t>
      </w:r>
    </w:p>
    <w:p w:rsidR="006E6B4B" w:rsidRDefault="006E6B4B" w:rsidP="00DA370D">
      <w:pPr>
        <w:rPr>
          <w:lang w:val="de-DE"/>
        </w:rPr>
      </w:pPr>
      <w:r>
        <w:rPr>
          <w:lang w:val="de-DE"/>
        </w:rPr>
        <w:t>Startzeit: __________       Endzeit: _________</w:t>
      </w:r>
    </w:p>
    <w:p w:rsidR="00DA370D" w:rsidRDefault="00DA370D" w:rsidP="00DA370D">
      <w:pPr>
        <w:rPr>
          <w:lang w:val="de-DE"/>
        </w:rPr>
      </w:pPr>
      <w:r>
        <w:rPr>
          <w:lang w:val="de-DE"/>
        </w:rPr>
        <w:t>Bleib während der Messung still und beobachte das Signal. Notiere welche Elektroden während der Messung ein auffällig schlechtes Signal aufweisen.</w:t>
      </w:r>
    </w:p>
    <w:p w:rsidR="007A27F9" w:rsidRDefault="007A27F9" w:rsidP="00DA370D">
      <w:pPr>
        <w:rPr>
          <w:lang w:val="de-DE"/>
        </w:rPr>
      </w:pPr>
      <w:r>
        <w:rPr>
          <w:lang w:val="de-DE"/>
        </w:rPr>
        <w:t>Elektroden:</w:t>
      </w:r>
    </w:p>
    <w:p w:rsidR="006E6B4B" w:rsidRDefault="006E6B4B" w:rsidP="00DA370D">
      <w:pPr>
        <w:rPr>
          <w:lang w:val="de-DE"/>
        </w:rPr>
      </w:pPr>
    </w:p>
    <w:p w:rsidR="006E6B4B" w:rsidRDefault="006E6B4B" w:rsidP="00DA370D">
      <w:pPr>
        <w:rPr>
          <w:lang w:val="de-DE"/>
        </w:rPr>
      </w:pPr>
      <w:r>
        <w:rPr>
          <w:lang w:val="de-DE"/>
        </w:rPr>
        <w:t>Sonstige Notizen:</w:t>
      </w:r>
    </w:p>
    <w:p w:rsidR="003431D8" w:rsidRDefault="003431D8" w:rsidP="00DA370D">
      <w:pPr>
        <w:rPr>
          <w:lang w:val="de-DE"/>
        </w:rPr>
      </w:pPr>
      <w:bookmarkStart w:id="0" w:name="_GoBack"/>
      <w:bookmarkEnd w:id="0"/>
    </w:p>
    <w:p w:rsidR="00CC1BB1" w:rsidRPr="00D35528" w:rsidRDefault="00FB592F">
      <w:pPr>
        <w:pStyle w:val="berschrift1"/>
        <w:rPr>
          <w:lang w:val="de-DE"/>
        </w:rPr>
      </w:pPr>
      <w:r>
        <w:rPr>
          <w:lang w:val="de-DE"/>
        </w:rPr>
        <w:t>5</w:t>
      </w:r>
      <w:r w:rsidR="00167EE9" w:rsidRPr="00D35528">
        <w:rPr>
          <w:lang w:val="de-DE"/>
        </w:rPr>
        <w:t>. Verfahren nach der Aufnahme</w:t>
      </w:r>
    </w:p>
    <w:p w:rsidR="00CC1BB1" w:rsidRDefault="00DA370D">
      <w:pPr>
        <w:rPr>
          <w:lang w:val="de-DE"/>
        </w:rPr>
      </w:pPr>
      <w:r>
        <w:rPr>
          <w:lang w:val="de-DE"/>
        </w:rPr>
        <w:t>Stelle deine Teilnehmer folgende Fragen:</w:t>
      </w:r>
    </w:p>
    <w:p w:rsidR="00DA370D" w:rsidRDefault="00DA370D">
      <w:pPr>
        <w:rPr>
          <w:lang w:val="de-DE"/>
        </w:rPr>
      </w:pPr>
      <w:r>
        <w:rPr>
          <w:lang w:val="de-DE"/>
        </w:rPr>
        <w:t xml:space="preserve">Wie schwierig fandst du </w:t>
      </w:r>
      <w:r w:rsidR="00167EE9">
        <w:rPr>
          <w:lang w:val="de-DE"/>
        </w:rPr>
        <w:t>das L</w:t>
      </w:r>
      <w:r>
        <w:rPr>
          <w:lang w:val="de-DE"/>
        </w:rPr>
        <w:t>ösen der Aufgabe?</w:t>
      </w:r>
    </w:p>
    <w:p w:rsidR="007A27F9" w:rsidRDefault="007A27F9">
      <w:pPr>
        <w:rPr>
          <w:lang w:val="de-DE"/>
        </w:rPr>
      </w:pPr>
    </w:p>
    <w:p w:rsidR="00DA370D" w:rsidRDefault="00DA370D">
      <w:pPr>
        <w:rPr>
          <w:lang w:val="de-DE"/>
        </w:rPr>
      </w:pPr>
      <w:r>
        <w:rPr>
          <w:lang w:val="de-DE"/>
        </w:rPr>
        <w:t>Wie müde oder fokussiert hast du dich während den Sessions gefühlt?</w:t>
      </w:r>
    </w:p>
    <w:p w:rsidR="00FB592F" w:rsidRPr="00D35528" w:rsidRDefault="00FB592F">
      <w:pPr>
        <w:rPr>
          <w:lang w:val="de-DE"/>
        </w:rPr>
      </w:pPr>
    </w:p>
    <w:sectPr w:rsidR="00FB592F" w:rsidRPr="00D355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982B37"/>
    <w:multiLevelType w:val="hybridMultilevel"/>
    <w:tmpl w:val="79AE7C00"/>
    <w:lvl w:ilvl="0" w:tplc="C468826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1852"/>
    <w:rsid w:val="0006063C"/>
    <w:rsid w:val="000C1677"/>
    <w:rsid w:val="0015074B"/>
    <w:rsid w:val="00167EE9"/>
    <w:rsid w:val="0029639D"/>
    <w:rsid w:val="00326F90"/>
    <w:rsid w:val="003431D8"/>
    <w:rsid w:val="003A14C3"/>
    <w:rsid w:val="006E6B4B"/>
    <w:rsid w:val="007A27F9"/>
    <w:rsid w:val="00AA1D8D"/>
    <w:rsid w:val="00B47730"/>
    <w:rsid w:val="00CB0664"/>
    <w:rsid w:val="00CC1BB1"/>
    <w:rsid w:val="00D35528"/>
    <w:rsid w:val="00DA370D"/>
    <w:rsid w:val="00E33B53"/>
    <w:rsid w:val="00FB59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57626B"/>
  <w14:defaultImageDpi w14:val="300"/>
  <w15:docId w15:val="{5BF5F117-89B1-4EA4-B2AB-00989C98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A370D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1BC2E3-7AAF-4C30-90EC-4F3C49F39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grossmann.rc@gmail.com</cp:lastModifiedBy>
  <cp:revision>8</cp:revision>
  <dcterms:created xsi:type="dcterms:W3CDTF">2013-12-23T23:15:00Z</dcterms:created>
  <dcterms:modified xsi:type="dcterms:W3CDTF">2024-03-04T07:12:00Z</dcterms:modified>
  <cp:category/>
</cp:coreProperties>
</file>